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DFA4B7">
      <w:pPr>
        <w:pStyle w:val="3"/>
        <w:jc w:val="left"/>
        <w:rPr>
          <w:rFonts w:hint="default"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auto"/>
          <w:sz w:val="22"/>
          <w:szCs w:val="22"/>
        </w:rPr>
        <w:t>Step 1: Understand Asymptotic Notation</w:t>
      </w:r>
    </w:p>
    <w:p w14:paraId="14B797BB">
      <w:pPr>
        <w:numPr>
          <w:ilvl w:val="0"/>
          <w:numId w:val="7"/>
        </w:numPr>
        <w:spacing w:after="0" w:line="276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Explain Big O notation and how it helps in analyzing algorithms.</w:t>
      </w:r>
    </w:p>
    <w:p w14:paraId="68D0C822">
      <w:pPr>
        <w:pStyle w:val="3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34"/>
          <w:rFonts w:hint="default" w:ascii="Times New Roman" w:hAnsi="Times New Roman" w:cs="Times New Roman"/>
          <w:b w:val="0"/>
          <w:bCs w:val="0"/>
          <w:sz w:val="22"/>
          <w:szCs w:val="22"/>
        </w:rPr>
        <w:t>Big O notation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is a mathematical way to describe how an algorithm performs as the size of the input data (</w:t>
      </w:r>
      <w:r>
        <w:rPr>
          <w:rStyle w:val="34"/>
          <w:rFonts w:hint="default" w:ascii="Times New Roman" w:hAnsi="Times New Roman" w:cs="Times New Roman"/>
          <w:b w:val="0"/>
          <w:bCs w:val="0"/>
          <w:sz w:val="22"/>
          <w:szCs w:val="22"/>
        </w:rPr>
        <w:t>n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) increases. It doesn’t measure the actual execution time, but rather </w:t>
      </w:r>
      <w:r>
        <w:rPr>
          <w:rStyle w:val="34"/>
          <w:rFonts w:hint="default" w:ascii="Times New Roman" w:hAnsi="Times New Roman" w:cs="Times New Roman"/>
          <w:b w:val="0"/>
          <w:bCs w:val="0"/>
          <w:sz w:val="22"/>
          <w:szCs w:val="22"/>
        </w:rPr>
        <w:t>how the time or space grows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in relation to the input size.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It 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xpresses the </w:t>
      </w:r>
      <w:r>
        <w:rPr>
          <w:rStyle w:val="34"/>
          <w:rFonts w:hint="default" w:ascii="Times New Roman" w:hAnsi="Times New Roman" w:cs="Times New Roman"/>
          <w:b w:val="0"/>
          <w:bCs w:val="0"/>
          <w:sz w:val="22"/>
          <w:szCs w:val="22"/>
        </w:rPr>
        <w:t>worst-case upper bound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of an algorithm's runtime or memory usage, allowing developers to compare different approaches </w:t>
      </w:r>
      <w:r>
        <w:rPr>
          <w:rStyle w:val="34"/>
          <w:rFonts w:hint="default" w:ascii="Times New Roman" w:hAnsi="Times New Roman" w:cs="Times New Roman"/>
          <w:b w:val="0"/>
          <w:bCs w:val="0"/>
          <w:sz w:val="22"/>
          <w:szCs w:val="22"/>
        </w:rPr>
        <w:t>regardless of hardware or coding language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.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For example:</w:t>
      </w:r>
    </w:p>
    <w:p w14:paraId="0A8FC558">
      <w:pPr>
        <w:pStyle w:val="33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A </w:t>
      </w:r>
      <w:r>
        <w:rPr>
          <w:rStyle w:val="34"/>
          <w:rFonts w:hint="default" w:ascii="Times New Roman" w:hAnsi="Times New Roman" w:cs="Times New Roman"/>
          <w:b w:val="0"/>
          <w:bCs w:val="0"/>
          <w:sz w:val="22"/>
          <w:szCs w:val="22"/>
        </w:rPr>
        <w:t>linear search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has time complexity </w:t>
      </w:r>
      <w:r>
        <w:rPr>
          <w:rStyle w:val="34"/>
          <w:rFonts w:hint="default" w:ascii="Times New Roman" w:hAnsi="Times New Roman" w:cs="Times New Roman"/>
          <w:b w:val="0"/>
          <w:bCs w:val="0"/>
          <w:sz w:val="22"/>
          <w:szCs w:val="22"/>
        </w:rPr>
        <w:t>O(n)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— meaning the time increases linearly with the number of items.</w:t>
      </w:r>
    </w:p>
    <w:p w14:paraId="7A907294">
      <w:pPr>
        <w:pStyle w:val="33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A </w:t>
      </w:r>
      <w:r>
        <w:rPr>
          <w:rStyle w:val="34"/>
          <w:rFonts w:hint="default" w:ascii="Times New Roman" w:hAnsi="Times New Roman" w:cs="Times New Roman"/>
          <w:b w:val="0"/>
          <w:bCs w:val="0"/>
          <w:sz w:val="22"/>
          <w:szCs w:val="22"/>
        </w:rPr>
        <w:t>binary search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has time complexity </w:t>
      </w:r>
      <w:r>
        <w:rPr>
          <w:rStyle w:val="34"/>
          <w:rFonts w:hint="default" w:ascii="Times New Roman" w:hAnsi="Times New Roman" w:cs="Times New Roman"/>
          <w:b w:val="0"/>
          <w:bCs w:val="0"/>
          <w:sz w:val="22"/>
          <w:szCs w:val="22"/>
        </w:rPr>
        <w:t>O(log n)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— making it much faster for large, sorted data sets.</w:t>
      </w:r>
    </w:p>
    <w:p w14:paraId="1A492835">
      <w:pPr>
        <w:pStyle w:val="3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Understanding Big O helps in:</w:t>
      </w:r>
    </w:p>
    <w:p w14:paraId="558A6071">
      <w:pPr>
        <w:pStyle w:val="33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Choosing the right algorithms for </w:t>
      </w:r>
      <w:r>
        <w:rPr>
          <w:rStyle w:val="34"/>
          <w:rFonts w:hint="default" w:ascii="Times New Roman" w:hAnsi="Times New Roman" w:cs="Times New Roman"/>
          <w:b w:val="0"/>
          <w:bCs w:val="0"/>
          <w:sz w:val="22"/>
          <w:szCs w:val="22"/>
        </w:rPr>
        <w:t>speed and efficiency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.</w:t>
      </w:r>
    </w:p>
    <w:p w14:paraId="5537E8DF">
      <w:pPr>
        <w:pStyle w:val="33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34"/>
          <w:rFonts w:hint="default" w:ascii="Times New Roman" w:hAnsi="Times New Roman" w:cs="Times New Roman"/>
          <w:b w:val="0"/>
          <w:bCs w:val="0"/>
          <w:sz w:val="22"/>
          <w:szCs w:val="22"/>
        </w:rPr>
        <w:t>Predicting performance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bottlenecks before they occur.</w:t>
      </w:r>
    </w:p>
    <w:p w14:paraId="7BC3E10B">
      <w:pPr>
        <w:pStyle w:val="33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Designing systems that can </w:t>
      </w:r>
      <w:r>
        <w:rPr>
          <w:rStyle w:val="34"/>
          <w:rFonts w:hint="default" w:ascii="Times New Roman" w:hAnsi="Times New Roman" w:cs="Times New Roman"/>
          <w:b w:val="0"/>
          <w:bCs w:val="0"/>
          <w:sz w:val="22"/>
          <w:szCs w:val="22"/>
        </w:rPr>
        <w:t>scale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with growing data.</w:t>
      </w:r>
    </w:p>
    <w:p w14:paraId="216D6AD0">
      <w:pPr>
        <w:numPr>
          <w:ilvl w:val="0"/>
          <w:numId w:val="1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Describe the best, average, and worst-case scenarios for search operations.</w:t>
      </w:r>
    </w:p>
    <w:p w14:paraId="1B24D6F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lang w:val="en-US"/>
        </w:rPr>
        <w:t xml:space="preserve"> </w:t>
      </w:r>
      <w:r>
        <w:rPr>
          <w:rStyle w:val="34"/>
          <w:rFonts w:hint="default" w:ascii="Times New Roman" w:hAnsi="Times New Roman" w:cs="Times New Roman"/>
          <w:b w:val="0"/>
          <w:bCs w:val="0"/>
          <w:sz w:val="22"/>
          <w:szCs w:val="22"/>
        </w:rPr>
        <w:t>Best Case: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This is the most favorable scenario—when the search target is found in the </w:t>
      </w:r>
      <w:r>
        <w:rPr>
          <w:rStyle w:val="34"/>
          <w:rFonts w:hint="default" w:ascii="Times New Roman" w:hAnsi="Times New Roman" w:cs="Times New Roman"/>
          <w:b w:val="0"/>
          <w:bCs w:val="0"/>
          <w:sz w:val="22"/>
          <w:szCs w:val="22"/>
        </w:rPr>
        <w:t>first attempt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.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Example: Searching for a product that appears at the </w:t>
      </w:r>
      <w:r>
        <w:rPr>
          <w:rStyle w:val="34"/>
          <w:rFonts w:hint="default" w:ascii="Times New Roman" w:hAnsi="Times New Roman" w:cs="Times New Roman"/>
          <w:b w:val="0"/>
          <w:bCs w:val="0"/>
          <w:sz w:val="22"/>
          <w:szCs w:val="22"/>
        </w:rPr>
        <w:t>first position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.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Time: As low as </w:t>
      </w:r>
      <w:r>
        <w:rPr>
          <w:rStyle w:val="34"/>
          <w:rFonts w:hint="default" w:ascii="Times New Roman" w:hAnsi="Times New Roman" w:cs="Times New Roman"/>
          <w:b w:val="0"/>
          <w:bCs w:val="0"/>
          <w:sz w:val="22"/>
          <w:szCs w:val="22"/>
        </w:rPr>
        <w:t>O(1)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in linear search.</w:t>
      </w:r>
    </w:p>
    <w:p w14:paraId="01E9A12D">
      <w:pPr>
        <w:pStyle w:val="3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34"/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Average Case: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This represents a </w:t>
      </w:r>
      <w:r>
        <w:rPr>
          <w:rStyle w:val="34"/>
          <w:rFonts w:hint="default" w:ascii="Times New Roman" w:hAnsi="Times New Roman" w:cs="Times New Roman"/>
          <w:b w:val="0"/>
          <w:bCs w:val="0"/>
          <w:sz w:val="22"/>
          <w:szCs w:val="22"/>
        </w:rPr>
        <w:t>typical or expected case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, based on random input distribution.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Example: Finding a product somewhere in the </w:t>
      </w:r>
      <w:r>
        <w:rPr>
          <w:rStyle w:val="34"/>
          <w:rFonts w:hint="default" w:ascii="Times New Roman" w:hAnsi="Times New Roman" w:cs="Times New Roman"/>
          <w:b w:val="0"/>
          <w:bCs w:val="0"/>
          <w:sz w:val="22"/>
          <w:szCs w:val="22"/>
        </w:rPr>
        <w:t>middle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of the list.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Time: About </w:t>
      </w:r>
      <w:r>
        <w:rPr>
          <w:rStyle w:val="34"/>
          <w:rFonts w:hint="default" w:ascii="Times New Roman" w:hAnsi="Times New Roman" w:cs="Times New Roman"/>
          <w:b w:val="0"/>
          <w:bCs w:val="0"/>
          <w:sz w:val="22"/>
          <w:szCs w:val="22"/>
        </w:rPr>
        <w:t>O(n/2)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≈ </w:t>
      </w:r>
      <w:r>
        <w:rPr>
          <w:rStyle w:val="34"/>
          <w:rFonts w:hint="default" w:ascii="Times New Roman" w:hAnsi="Times New Roman" w:cs="Times New Roman"/>
          <w:b w:val="0"/>
          <w:bCs w:val="0"/>
          <w:sz w:val="22"/>
          <w:szCs w:val="22"/>
        </w:rPr>
        <w:t>O(n)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for linear search.</w:t>
      </w:r>
    </w:p>
    <w:p w14:paraId="61EA3723">
      <w:pPr>
        <w:pStyle w:val="3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34"/>
          <w:rFonts w:hint="default" w:ascii="Times New Roman" w:hAnsi="Times New Roman" w:cs="Times New Roman"/>
          <w:b w:val="0"/>
          <w:bCs w:val="0"/>
          <w:sz w:val="22"/>
          <w:szCs w:val="22"/>
        </w:rPr>
        <w:t>Worst Case: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This is the </w:t>
      </w:r>
      <w:r>
        <w:rPr>
          <w:rStyle w:val="34"/>
          <w:rFonts w:hint="default" w:ascii="Times New Roman" w:hAnsi="Times New Roman" w:cs="Times New Roman"/>
          <w:b w:val="0"/>
          <w:bCs w:val="0"/>
          <w:sz w:val="22"/>
          <w:szCs w:val="22"/>
        </w:rPr>
        <w:t>least favorable scenario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—when the search element is </w:t>
      </w:r>
      <w:r>
        <w:rPr>
          <w:rStyle w:val="34"/>
          <w:rFonts w:hint="default" w:ascii="Times New Roman" w:hAnsi="Times New Roman" w:cs="Times New Roman"/>
          <w:b w:val="0"/>
          <w:bCs w:val="0"/>
          <w:sz w:val="22"/>
          <w:szCs w:val="22"/>
        </w:rPr>
        <w:t>not present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, or appears at the </w:t>
      </w:r>
      <w:r>
        <w:rPr>
          <w:rStyle w:val="34"/>
          <w:rFonts w:hint="default" w:ascii="Times New Roman" w:hAnsi="Times New Roman" w:cs="Times New Roman"/>
          <w:b w:val="0"/>
          <w:bCs w:val="0"/>
          <w:sz w:val="22"/>
          <w:szCs w:val="22"/>
        </w:rPr>
        <w:t>last position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.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Example: Looking for a non-existent product in an unsorted list.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Time: Up to </w:t>
      </w:r>
      <w:r>
        <w:rPr>
          <w:rStyle w:val="34"/>
          <w:rFonts w:hint="default" w:ascii="Times New Roman" w:hAnsi="Times New Roman" w:cs="Times New Roman"/>
          <w:b w:val="0"/>
          <w:bCs w:val="0"/>
          <w:sz w:val="22"/>
          <w:szCs w:val="22"/>
        </w:rPr>
        <w:t>O(n)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in linear search and </w:t>
      </w:r>
      <w:r>
        <w:rPr>
          <w:rStyle w:val="34"/>
          <w:rFonts w:hint="default" w:ascii="Times New Roman" w:hAnsi="Times New Roman" w:cs="Times New Roman"/>
          <w:b w:val="0"/>
          <w:bCs w:val="0"/>
          <w:sz w:val="22"/>
          <w:szCs w:val="22"/>
        </w:rPr>
        <w:t>O(log n)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in binary search.</w:t>
      </w:r>
    </w:p>
    <w:p w14:paraId="480505EA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auto"/>
          <w:sz w:val="22"/>
          <w:szCs w:val="22"/>
        </w:rPr>
        <w:t>Step 4: Analysis</w:t>
      </w:r>
    </w:p>
    <w:p w14:paraId="157A4C3B">
      <w:pPr>
        <w:numPr>
          <w:ilvl w:val="0"/>
          <w:numId w:val="11"/>
        </w:numPr>
        <w:spacing w:after="0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</w:rPr>
        <w:t>Compare the time complexity of linear and binary search algorithms.</w:t>
      </w:r>
    </w:p>
    <w:p w14:paraId="1D58A405">
      <w:pPr>
        <w:pStyle w:val="3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When implementing search functionality in an e-commerce platform, it's important to analyze the </w:t>
      </w:r>
      <w:r>
        <w:rPr>
          <w:rStyle w:val="34"/>
          <w:rFonts w:hint="default" w:ascii="Times New Roman" w:hAnsi="Times New Roman" w:cs="Times New Roman"/>
          <w:b w:val="0"/>
          <w:bCs w:val="0"/>
          <w:sz w:val="22"/>
          <w:szCs w:val="22"/>
        </w:rPr>
        <w:t>efficiency of each algorithm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based on the nature of the dataset.</w:t>
      </w:r>
    </w:p>
    <w:p w14:paraId="7BF8CDCE">
      <w:pPr>
        <w:pStyle w:val="3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41"/>
        <w:gridCol w:w="1550"/>
        <w:gridCol w:w="5315"/>
      </w:tblGrid>
      <w:tr w14:paraId="2E9ABC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696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6EF1E24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Search Type</w:t>
            </w:r>
          </w:p>
        </w:tc>
        <w:tc>
          <w:tcPr>
            <w:tcW w:w="152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7231248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Time Complexity</w:t>
            </w:r>
          </w:p>
        </w:tc>
        <w:tc>
          <w:tcPr>
            <w:tcW w:w="527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188377D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Best Use Case</w:t>
            </w:r>
          </w:p>
        </w:tc>
      </w:tr>
      <w:tr w14:paraId="1BA1BD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96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28B9B1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Linear Search</w:t>
            </w:r>
          </w:p>
        </w:tc>
        <w:tc>
          <w:tcPr>
            <w:tcW w:w="152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07A767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O(n)</w:t>
            </w:r>
          </w:p>
        </w:tc>
        <w:tc>
          <w:tcPr>
            <w:tcW w:w="527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1BD309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Unsorted product lists or small datasets</w:t>
            </w:r>
          </w:p>
        </w:tc>
      </w:tr>
      <w:tr w14:paraId="46E94B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96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724161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Binary Search</w:t>
            </w:r>
          </w:p>
        </w:tc>
        <w:tc>
          <w:tcPr>
            <w:tcW w:w="152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583F97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O(log n)</w:t>
            </w:r>
          </w:p>
        </w:tc>
        <w:tc>
          <w:tcPr>
            <w:tcW w:w="527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17E88D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Large datasets that are </w:t>
            </w:r>
            <w:r>
              <w:rPr>
                <w:rStyle w:val="34"/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pre-sorted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 by product name, ID, or price</w:t>
            </w:r>
          </w:p>
        </w:tc>
      </w:tr>
    </w:tbl>
    <w:p w14:paraId="18C103AB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34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Linear Search (O(n))</w:t>
      </w:r>
    </w:p>
    <w:p w14:paraId="773637A8">
      <w:pPr>
        <w:pStyle w:val="33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Scans each item in the list </w:t>
      </w:r>
      <w:r>
        <w:rPr>
          <w:rStyle w:val="34"/>
          <w:rFonts w:hint="default" w:ascii="Times New Roman" w:hAnsi="Times New Roman" w:cs="Times New Roman"/>
          <w:b w:val="0"/>
          <w:bCs w:val="0"/>
          <w:sz w:val="22"/>
          <w:szCs w:val="22"/>
        </w:rPr>
        <w:t>sequentially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until the desired item is found or the list ends.</w:t>
      </w:r>
    </w:p>
    <w:p w14:paraId="7EABB995">
      <w:pPr>
        <w:pStyle w:val="33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In the </w:t>
      </w:r>
      <w:r>
        <w:rPr>
          <w:rStyle w:val="34"/>
          <w:rFonts w:hint="default" w:ascii="Times New Roman" w:hAnsi="Times New Roman" w:cs="Times New Roman"/>
          <w:b w:val="0"/>
          <w:bCs w:val="0"/>
          <w:sz w:val="22"/>
          <w:szCs w:val="22"/>
        </w:rPr>
        <w:t>worst case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, it checks every item — so time grows </w:t>
      </w:r>
      <w:r>
        <w:rPr>
          <w:rStyle w:val="34"/>
          <w:rFonts w:hint="default" w:ascii="Times New Roman" w:hAnsi="Times New Roman" w:cs="Times New Roman"/>
          <w:b w:val="0"/>
          <w:bCs w:val="0"/>
          <w:sz w:val="22"/>
          <w:szCs w:val="22"/>
        </w:rPr>
        <w:t>linearly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with the size of the data.</w:t>
      </w:r>
    </w:p>
    <w:p w14:paraId="049A08FD">
      <w:pPr>
        <w:pStyle w:val="33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While it's simple and works for </w:t>
      </w:r>
      <w:r>
        <w:rPr>
          <w:rStyle w:val="34"/>
          <w:rFonts w:hint="default" w:ascii="Times New Roman" w:hAnsi="Times New Roman" w:cs="Times New Roman"/>
          <w:b w:val="0"/>
          <w:bCs w:val="0"/>
          <w:sz w:val="22"/>
          <w:szCs w:val="22"/>
        </w:rPr>
        <w:t>unsorted arrays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, it's </w:t>
      </w:r>
      <w:r>
        <w:rPr>
          <w:rStyle w:val="34"/>
          <w:rFonts w:hint="default" w:ascii="Times New Roman" w:hAnsi="Times New Roman" w:cs="Times New Roman"/>
          <w:b w:val="0"/>
          <w:bCs w:val="0"/>
          <w:sz w:val="22"/>
          <w:szCs w:val="22"/>
        </w:rPr>
        <w:t>not scalable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for large inventory systems.</w:t>
      </w:r>
    </w:p>
    <w:p w14:paraId="13FA9897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34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Binary Search (O(log n))</w:t>
      </w:r>
    </w:p>
    <w:p w14:paraId="355B4B81">
      <w:pPr>
        <w:pStyle w:val="33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Works only on </w:t>
      </w:r>
      <w:r>
        <w:rPr>
          <w:rStyle w:val="34"/>
          <w:rFonts w:hint="default" w:ascii="Times New Roman" w:hAnsi="Times New Roman" w:cs="Times New Roman"/>
          <w:b w:val="0"/>
          <w:bCs w:val="0"/>
          <w:sz w:val="22"/>
          <w:szCs w:val="22"/>
        </w:rPr>
        <w:t>sorted arrays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.</w:t>
      </w:r>
    </w:p>
    <w:p w14:paraId="1E6E4872">
      <w:pPr>
        <w:pStyle w:val="33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Divides the search space in half with each step, leading to </w:t>
      </w:r>
      <w:r>
        <w:rPr>
          <w:rStyle w:val="34"/>
          <w:rFonts w:hint="default" w:ascii="Times New Roman" w:hAnsi="Times New Roman" w:cs="Times New Roman"/>
          <w:b w:val="0"/>
          <w:bCs w:val="0"/>
          <w:sz w:val="22"/>
          <w:szCs w:val="22"/>
        </w:rPr>
        <w:t>logarithmic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performance.</w:t>
      </w:r>
    </w:p>
    <w:p w14:paraId="53F1AC9A">
      <w:pPr>
        <w:pStyle w:val="33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For example, if there are 1000 products, binary search finds an item in at most </w:t>
      </w:r>
      <w:r>
        <w:rPr>
          <w:rStyle w:val="34"/>
          <w:rFonts w:hint="default" w:ascii="Times New Roman" w:hAnsi="Times New Roman" w:cs="Times New Roman"/>
          <w:b w:val="0"/>
          <w:bCs w:val="0"/>
          <w:sz w:val="22"/>
          <w:szCs w:val="22"/>
        </w:rPr>
        <w:t>10 steps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.</w:t>
      </w:r>
    </w:p>
    <w:p w14:paraId="690E8648">
      <w:pPr>
        <w:pStyle w:val="3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Linear search is flexible but </w:t>
      </w:r>
      <w:r>
        <w:rPr>
          <w:rStyle w:val="34"/>
          <w:rFonts w:hint="default" w:ascii="Times New Roman" w:hAnsi="Times New Roman" w:cs="Times New Roman"/>
          <w:b w:val="0"/>
          <w:bCs w:val="0"/>
          <w:sz w:val="22"/>
          <w:szCs w:val="22"/>
        </w:rPr>
        <w:t>inefficient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on large data.</w:t>
      </w:r>
    </w:p>
    <w:p w14:paraId="39643158">
      <w:pPr>
        <w:pStyle w:val="3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Binary search is </w:t>
      </w:r>
      <w:r>
        <w:rPr>
          <w:rStyle w:val="34"/>
          <w:rFonts w:hint="default" w:ascii="Times New Roman" w:hAnsi="Times New Roman" w:cs="Times New Roman"/>
          <w:b w:val="0"/>
          <w:bCs w:val="0"/>
          <w:sz w:val="22"/>
          <w:szCs w:val="22"/>
        </w:rPr>
        <w:t>much faster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on sorted data and is more scalable.</w:t>
      </w:r>
    </w:p>
    <w:p w14:paraId="7A5FCCB2">
      <w:pPr>
        <w:numPr>
          <w:ilvl w:val="0"/>
          <w:numId w:val="11"/>
        </w:numPr>
        <w:spacing w:after="0"/>
        <w:ind w:left="0" w:leftChars="0" w:firstLine="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Discuss which algorithm is more suitable for your platform and why.</w:t>
      </w:r>
    </w:p>
    <w:p w14:paraId="057CB776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2"/>
          <w:szCs w:val="22"/>
        </w:rPr>
      </w:pPr>
    </w:p>
    <w:p w14:paraId="1C371331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 xml:space="preserve">In an </w:t>
      </w:r>
      <w:r>
        <w:rPr>
          <w:rStyle w:val="34"/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>e-commerce platform</w:t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 xml:space="preserve">, users frequently search for products by name, ID, or category. The product database is typically </w:t>
      </w:r>
      <w:r>
        <w:rPr>
          <w:rStyle w:val="34"/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>large and sorted</w:t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 xml:space="preserve"> to support fast browsing, filtering, and recommendations.</w:t>
      </w:r>
    </w:p>
    <w:p w14:paraId="7B9526FB">
      <w:pPr>
        <w:pStyle w:val="3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I will </w:t>
      </w:r>
      <w:r>
        <w:rPr>
          <w:rStyle w:val="34"/>
          <w:rFonts w:hint="default" w:ascii="Times New Roman" w:hAnsi="Times New Roman" w:cs="Times New Roman"/>
          <w:b w:val="0"/>
          <w:bCs w:val="0"/>
          <w:sz w:val="22"/>
          <w:szCs w:val="22"/>
        </w:rPr>
        <w:t>prefer Binary Search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when:</w:t>
      </w:r>
    </w:p>
    <w:p w14:paraId="370B7AE7">
      <w:pPr>
        <w:pStyle w:val="33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Products are stored in a </w:t>
      </w:r>
      <w:r>
        <w:rPr>
          <w:rStyle w:val="34"/>
          <w:rFonts w:hint="default" w:ascii="Times New Roman" w:hAnsi="Times New Roman" w:cs="Times New Roman"/>
          <w:b w:val="0"/>
          <w:bCs w:val="0"/>
          <w:sz w:val="22"/>
          <w:szCs w:val="22"/>
        </w:rPr>
        <w:t>sorted array or list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.</w:t>
      </w:r>
    </w:p>
    <w:p w14:paraId="372464F8">
      <w:pPr>
        <w:pStyle w:val="33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The search must be </w:t>
      </w:r>
      <w:r>
        <w:rPr>
          <w:rStyle w:val="34"/>
          <w:rFonts w:hint="default" w:ascii="Times New Roman" w:hAnsi="Times New Roman" w:cs="Times New Roman"/>
          <w:b w:val="0"/>
          <w:bCs w:val="0"/>
          <w:sz w:val="22"/>
          <w:szCs w:val="22"/>
        </w:rPr>
        <w:t>real-time and scalable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, such as during flash sales or festive seasons when traffic spikes.</w:t>
      </w:r>
    </w:p>
    <w:p w14:paraId="33987D5E">
      <w:pPr>
        <w:pStyle w:val="33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The platform supports millions of products and must return results in </w:t>
      </w:r>
      <w:r>
        <w:rPr>
          <w:rStyle w:val="34"/>
          <w:rFonts w:hint="default" w:ascii="Times New Roman" w:hAnsi="Times New Roman" w:cs="Times New Roman"/>
          <w:b w:val="0"/>
          <w:bCs w:val="0"/>
          <w:sz w:val="22"/>
          <w:szCs w:val="22"/>
        </w:rPr>
        <w:t>milliseconds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.</w:t>
      </w:r>
    </w:p>
    <w:p w14:paraId="4AF0C4A9">
      <w:pPr>
        <w:pStyle w:val="3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I can use </w:t>
      </w:r>
      <w:r>
        <w:rPr>
          <w:rStyle w:val="34"/>
          <w:rFonts w:hint="default" w:ascii="Times New Roman" w:hAnsi="Times New Roman" w:cs="Times New Roman"/>
          <w:b w:val="0"/>
          <w:bCs w:val="0"/>
          <w:sz w:val="22"/>
          <w:szCs w:val="22"/>
        </w:rPr>
        <w:t>Linear Search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when:</w:t>
      </w:r>
    </w:p>
    <w:p w14:paraId="77760CF7">
      <w:pPr>
        <w:pStyle w:val="33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The dataset is </w:t>
      </w:r>
      <w:r>
        <w:rPr>
          <w:rStyle w:val="34"/>
          <w:rFonts w:hint="default" w:ascii="Times New Roman" w:hAnsi="Times New Roman" w:cs="Times New Roman"/>
          <w:b w:val="0"/>
          <w:bCs w:val="0"/>
          <w:sz w:val="22"/>
          <w:szCs w:val="22"/>
        </w:rPr>
        <w:t>very small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(e.g., admin tools or testing environments).</w:t>
      </w:r>
    </w:p>
    <w:p w14:paraId="35AEB641">
      <w:pPr>
        <w:pStyle w:val="33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The products are </w:t>
      </w:r>
      <w:r>
        <w:rPr>
          <w:rStyle w:val="34"/>
          <w:rFonts w:hint="default" w:ascii="Times New Roman" w:hAnsi="Times New Roman" w:cs="Times New Roman"/>
          <w:b w:val="0"/>
          <w:bCs w:val="0"/>
          <w:sz w:val="22"/>
          <w:szCs w:val="22"/>
        </w:rPr>
        <w:t>unsorted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and don’t justify the overhead of sorting.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5901E6"/>
    <w:multiLevelType w:val="singleLevel"/>
    <w:tmpl w:val="895901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D2D568C"/>
    <w:multiLevelType w:val="singleLevel"/>
    <w:tmpl w:val="AD2D568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2D5DCC6"/>
    <w:multiLevelType w:val="singleLevel"/>
    <w:tmpl w:val="B2D5DCC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436798B"/>
    <w:multiLevelType w:val="singleLevel"/>
    <w:tmpl w:val="B436798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BE9FBFFB"/>
    <w:multiLevelType w:val="singleLevel"/>
    <w:tmpl w:val="BE9FBFF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E37D9FC1"/>
    <w:multiLevelType w:val="singleLevel"/>
    <w:tmpl w:val="E37D9FC1"/>
    <w:lvl w:ilvl="0" w:tentative="0">
      <w:start w:val="2"/>
      <w:numFmt w:val="decimal"/>
      <w:suff w:val="space"/>
      <w:lvlText w:val="%1."/>
      <w:lvlJc w:val="left"/>
    </w:lvl>
  </w:abstractNum>
  <w:abstractNum w:abstractNumId="6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7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2">
    <w:nsid w:val="0A2218CD"/>
    <w:multiLevelType w:val="singleLevel"/>
    <w:tmpl w:val="0A2218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10"/>
  </w:num>
  <w:num w:numId="5">
    <w:abstractNumId w:val="7"/>
  </w:num>
  <w:num w:numId="6">
    <w:abstractNumId w:val="6"/>
  </w:num>
  <w:num w:numId="7">
    <w:abstractNumId w:val="1"/>
  </w:num>
  <w:num w:numId="8">
    <w:abstractNumId w:val="3"/>
  </w:num>
  <w:num w:numId="9">
    <w:abstractNumId w:val="4"/>
  </w:num>
  <w:num w:numId="10">
    <w:abstractNumId w:val="5"/>
  </w:num>
  <w:num w:numId="11">
    <w:abstractNumId w:val="2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CF1490C"/>
    <w:rsid w:val="4B6C787F"/>
    <w:rsid w:val="7296248F"/>
    <w:rsid w:val="755A7AF0"/>
    <w:rsid w:val="7628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SUBHASMITA KHUNTIA</cp:lastModifiedBy>
  <dcterms:modified xsi:type="dcterms:W3CDTF">2025-06-22T16:49:55Z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BC330BD0BC3A4A108526CCCDB114B0A7_13</vt:lpwstr>
  </property>
</Properties>
</file>