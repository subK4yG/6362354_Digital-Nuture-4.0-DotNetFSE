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FA4B7">
      <w:pPr>
        <w:pStyle w:val="3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Step 1: Understand Asymptotic Notation</w:t>
      </w:r>
    </w:p>
    <w:p w14:paraId="6C3D3D9A">
      <w:pPr>
        <w:pStyle w:val="29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1. What is Big O Notation?</w:t>
      </w:r>
    </w:p>
    <w:p w14:paraId="7BC3E10B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Big O notation describes the upper bound of an algorithm’s runtime as input size grows. It gives a high-level understanding of how fast or slow an algorithm behaves in different scenarios.</w:t>
      </w:r>
    </w:p>
    <w:p w14:paraId="56668988">
      <w:pPr>
        <w:pStyle w:val="29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2. Best, Average, and Worst-Case Scenarios</w:t>
      </w:r>
    </w:p>
    <w:p w14:paraId="5A9DEC4E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Best Case – Fastest execution time (e.g., first match in a search).</w:t>
      </w:r>
    </w:p>
    <w:p w14:paraId="7D7BC893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Average Case– Expected time taken over multiple inputs (e.g., match in middle).</w:t>
      </w:r>
    </w:p>
    <w:p w14:paraId="164A2B01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Worst Case – Longest possible execution time (e.g., no match or last item).</w:t>
      </w:r>
    </w:p>
    <w:p w14:paraId="480505EA">
      <w:pPr>
        <w:pStyle w:val="3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Step 4: Analysis</w:t>
      </w:r>
    </w:p>
    <w:p w14:paraId="07991B66">
      <w:pPr>
        <w:pStyle w:val="4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Comparison of Search Algorithms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72A5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09DB5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Search Type</w:t>
            </w:r>
          </w:p>
        </w:tc>
        <w:tc>
          <w:tcPr>
            <w:tcW w:w="2880" w:type="dxa"/>
          </w:tcPr>
          <w:p w14:paraId="2E424C3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Time Complexity</w:t>
            </w:r>
          </w:p>
        </w:tc>
        <w:tc>
          <w:tcPr>
            <w:tcW w:w="2880" w:type="dxa"/>
          </w:tcPr>
          <w:p w14:paraId="4B48074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Best Use Case</w:t>
            </w:r>
          </w:p>
        </w:tc>
      </w:tr>
      <w:tr w14:paraId="3BE64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C5F78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Linear Search</w:t>
            </w:r>
          </w:p>
        </w:tc>
        <w:tc>
          <w:tcPr>
            <w:tcW w:w="2880" w:type="dxa"/>
          </w:tcPr>
          <w:p w14:paraId="1B2142F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O(n)</w:t>
            </w:r>
          </w:p>
        </w:tc>
        <w:tc>
          <w:tcPr>
            <w:tcW w:w="2880" w:type="dxa"/>
          </w:tcPr>
          <w:p w14:paraId="00AC796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Unsorted data, small arrays</w:t>
            </w:r>
          </w:p>
        </w:tc>
      </w:tr>
      <w:tr w14:paraId="29393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440491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Binary Search</w:t>
            </w:r>
          </w:p>
        </w:tc>
        <w:tc>
          <w:tcPr>
            <w:tcW w:w="2880" w:type="dxa"/>
          </w:tcPr>
          <w:p w14:paraId="4F71461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O(log n)</w:t>
            </w:r>
          </w:p>
        </w:tc>
        <w:tc>
          <w:tcPr>
            <w:tcW w:w="2880" w:type="dxa"/>
          </w:tcPr>
          <w:p w14:paraId="0FE35DA5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Sorted arrays, large datasets</w:t>
            </w:r>
          </w:p>
        </w:tc>
      </w:tr>
    </w:tbl>
    <w:p w14:paraId="7A651821">
      <w:pPr>
        <w:numPr>
          <w:numId w:val="0"/>
        </w:numPr>
        <w:spacing w:after="0"/>
        <w:ind w:left="1080" w:left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BC9C7DA">
      <w:pPr>
        <w:numPr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t>W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hich algorithm is more suitable for your platform and why.</w:t>
      </w:r>
    </w:p>
    <w:p w14:paraId="6A93B02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• For large and sorted product listings, I will prefer Binary Search for optimal speed.</w:t>
      </w:r>
    </w:p>
    <w:p w14:paraId="3964315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• For small or unsorted datasets, I can use Linear Search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for simplicity.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620DA"/>
    <w:multiLevelType w:val="singleLevel"/>
    <w:tmpl w:val="C26620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6C787F"/>
    <w:rsid w:val="762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SUBHASMITA KHUNTIA</cp:lastModifiedBy>
  <dcterms:modified xsi:type="dcterms:W3CDTF">2025-06-20T18:42:05Z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9E6CB142A8EF4A24831830C26CA9F8AC_13</vt:lpwstr>
  </property>
</Properties>
</file>