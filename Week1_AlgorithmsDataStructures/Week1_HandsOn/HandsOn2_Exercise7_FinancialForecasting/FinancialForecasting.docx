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7DF6A4">
      <w:pPr>
        <w:pStyle w:val="2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Exercise 7: Financial Forecasting</w:t>
      </w:r>
    </w:p>
    <w:p w14:paraId="2916C145">
      <w:pPr>
        <w:pStyle w:val="3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Step 1: Understand Recursive Algorithms</w:t>
      </w:r>
    </w:p>
    <w:p w14:paraId="74DF4D0C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Explain the concept of recursion and how it can simplify certain problems.</w:t>
      </w:r>
    </w:p>
    <w:p w14:paraId="1168092F">
      <w:pPr>
        <w:pStyle w:val="3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36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Recursion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 is a fundamental programming concept where a method or function calls itself repeatedly to solve a problem. Rather than solving the entire problem at once, recursion solves </w:t>
      </w:r>
      <w:r>
        <w:rPr>
          <w:rStyle w:val="36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smaller sub-problems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 until it reaches a </w:t>
      </w:r>
      <w:r>
        <w:rPr>
          <w:rStyle w:val="36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base case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, which is the condition that stops further recursive calls.</w:t>
      </w:r>
    </w:p>
    <w:p w14:paraId="6D4FF2AE">
      <w:pPr>
        <w:pStyle w:val="35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Style w:val="20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For example, calculating </w:t>
      </w:r>
      <w:r>
        <w:rPr>
          <w:rStyle w:val="20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factorial</w:t>
      </w:r>
      <w:r>
        <w:rPr>
          <w:rStyle w:val="20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lang w:val="en-US"/>
        </w:rPr>
        <w:t>.</w:t>
      </w:r>
    </w:p>
    <w:p w14:paraId="0F218985">
      <w:pPr>
        <w:pStyle w:val="3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right="0" w:rightChars="0" w:hanging="420" w:firstLineChars="0"/>
        <w:rPr>
          <w:rStyle w:val="36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36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Simpler to understand</w:t>
      </w:r>
    </w:p>
    <w:p w14:paraId="272072AC">
      <w:pPr>
        <w:pStyle w:val="3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right="0" w:righ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36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Shorter and more elegant</w:t>
      </w:r>
    </w:p>
    <w:p w14:paraId="610DA4F7">
      <w:pPr>
        <w:pStyle w:val="3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right="0" w:righ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lang w:val="en-US"/>
        </w:rPr>
      </w:pPr>
      <w:r>
        <w:rPr>
          <w:rStyle w:val="36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Aligned with mathematical definitions</w:t>
      </w:r>
    </w:p>
    <w:p w14:paraId="0C8F75E5">
      <w:pPr>
        <w:pStyle w:val="3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In financial forecasting, </w:t>
      </w:r>
      <w:r>
        <w:rPr>
          <w:rStyle w:val="36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future values depend on previous values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, often through a repetitive pattern like:</w:t>
      </w:r>
    </w:p>
    <w:p w14:paraId="549EA041">
      <w:pPr>
        <w:pStyle w:val="35"/>
        <w:keepNext w:val="0"/>
        <w:keepLines w:val="0"/>
        <w:widowControl/>
        <w:suppressLineNumbers w:val="0"/>
        <w:ind w:left="720" w:right="72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2"/>
          <w:szCs w:val="22"/>
        </w:rPr>
        <w:t>Future Value = Present Value × (1 + Growth Rate)</w:t>
      </w:r>
    </w:p>
    <w:p w14:paraId="24F9D947">
      <w:pPr>
        <w:pStyle w:val="3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This pattern naturally lends itself to recursion because:</w:t>
      </w:r>
    </w:p>
    <w:p w14:paraId="7F552A2F">
      <w:pPr>
        <w:pStyle w:val="3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Each future year is </w:t>
      </w:r>
      <w:r>
        <w:rPr>
          <w:rStyle w:val="36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built on the previous year’s value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.</w:t>
      </w:r>
    </w:p>
    <w:p w14:paraId="606B8FE7">
      <w:pPr>
        <w:pStyle w:val="3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lang w:val="en-US"/>
        </w:rPr>
        <w:t>One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 can </w:t>
      </w:r>
      <w:r>
        <w:rPr>
          <w:rStyle w:val="36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model compound growth or trends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 using recursive steps.</w:t>
      </w:r>
    </w:p>
    <w:p w14:paraId="74A9EE77">
      <w:pPr>
        <w:pStyle w:val="3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The same formula is </w:t>
      </w:r>
      <w:r>
        <w:rPr>
          <w:rStyle w:val="36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applied repeatedly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, making recursion an elegant approach.</w:t>
      </w:r>
    </w:p>
    <w:p w14:paraId="4CB9F29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Example:</w:t>
      </w:r>
    </w:p>
    <w:p w14:paraId="712ADD84">
      <w:pPr>
        <w:pStyle w:val="3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To predict the value after </w:t>
      </w:r>
      <w:r>
        <w:rPr>
          <w:rStyle w:val="20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 years:</w:t>
      </w:r>
    </w:p>
    <w:p w14:paraId="365B84C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20"/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>FV(n) = FV(n-1) × (1 + rate)</w:t>
      </w:r>
    </w:p>
    <w:p w14:paraId="3DAAA3EF">
      <w:pPr>
        <w:pStyle w:val="3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And it continues until:</w:t>
      </w:r>
    </w:p>
    <w:p w14:paraId="2814F5F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20"/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>FV(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>0</w:t>
      </w:r>
      <w:r>
        <w:rPr>
          <w:rStyle w:val="20"/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 xml:space="preserve">)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>=</w:t>
      </w:r>
      <w:r>
        <w:rPr>
          <w:rStyle w:val="20"/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>initial</w:t>
      </w:r>
      <w:r>
        <w:rPr>
          <w:rStyle w:val="20"/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kern w:val="0"/>
          <w:sz w:val="22"/>
          <w:szCs w:val="22"/>
          <w:lang w:val="en-US" w:eastAsia="zh-CN" w:bidi="ar"/>
        </w:rPr>
        <w:t xml:space="preserve"> amount</w:t>
      </w:r>
    </w:p>
    <w:p w14:paraId="1441CCA1">
      <w:pPr>
        <w:pStyle w:val="3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This mirrors exactly how recursion operates — from future back to present — making recursion a </w:t>
      </w:r>
      <w:r>
        <w:rPr>
          <w:rStyle w:val="36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natural and intuitive tool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 for forecasting models.</w:t>
      </w:r>
    </w:p>
    <w:p w14:paraId="59B1B771">
      <w:pPr>
        <w:pStyle w:val="3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Step 4: Analysis</w:t>
      </w:r>
    </w:p>
    <w:p w14:paraId="707C5334">
      <w:pPr>
        <w:numPr>
          <w:ilvl w:val="0"/>
          <w:numId w:val="8"/>
        </w:numPr>
        <w:spacing w:after="0" w:line="276" w:lineRule="auto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Discuss the time complexity of your recursive algorithm.</w:t>
      </w:r>
    </w:p>
    <w:p w14:paraId="064A2790">
      <w:pPr>
        <w:pStyle w:val="3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The </w:t>
      </w:r>
      <w:r>
        <w:rPr>
          <w:rStyle w:val="36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naive recursive algorithm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 we used has a time complexity of </w:t>
      </w:r>
      <w:r>
        <w:rPr>
          <w:rStyle w:val="36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O(n)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:</w:t>
      </w:r>
    </w:p>
    <w:p w14:paraId="56F9E83D">
      <w:pPr>
        <w:pStyle w:val="35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For every future year, the method calls itself once with </w:t>
      </w:r>
      <w:r>
        <w:rPr>
          <w:rStyle w:val="20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years - 1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.</w:t>
      </w:r>
    </w:p>
    <w:p w14:paraId="5677BDB2">
      <w:pPr>
        <w:pStyle w:val="35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This builds a </w:t>
      </w:r>
      <w:r>
        <w:rPr>
          <w:rStyle w:val="36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linear chain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 of calls (like a stack): one for each year.</w:t>
      </w:r>
    </w:p>
    <w:p w14:paraId="69032D39">
      <w:pPr>
        <w:pStyle w:val="35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For </w:t>
      </w:r>
      <w:r>
        <w:rPr>
          <w:rStyle w:val="20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 years of forecasting, it makes </w:t>
      </w:r>
      <w:r>
        <w:rPr>
          <w:rStyle w:val="36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n recursive calls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.</w:t>
      </w:r>
    </w:p>
    <w:p w14:paraId="2E7C8791">
      <w:pPr>
        <w:pStyle w:val="3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Years = 5 → Calls: FV(5) → FV(4) → FV(3) → FV(2) → FV(1) → FV(0)</w:t>
      </w:r>
    </w:p>
    <w:p w14:paraId="38A3E749">
      <w:pPr>
        <w:pStyle w:val="3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So, total calls = 6 (n + 1), making the complexity O(n).</w:t>
      </w:r>
    </w:p>
    <w:p w14:paraId="7972A3C6">
      <w:pPr>
        <w:pStyle w:val="3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While this is fine for </w:t>
      </w:r>
      <w:r>
        <w:rPr>
          <w:rStyle w:val="36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small inputs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, recursion can become inefficient or even unsafe (stack overflow) when the value of </w:t>
      </w:r>
      <w:r>
        <w:rPr>
          <w:rStyle w:val="20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 becomes very large.</w:t>
      </w:r>
    </w:p>
    <w:p w14:paraId="51665EEB">
      <w:pPr>
        <w:numPr>
          <w:ilvl w:val="0"/>
          <w:numId w:val="8"/>
        </w:numPr>
        <w:spacing w:after="0" w:line="276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Explain how to optimize the recursive solution to avoid excessive computation.</w:t>
      </w:r>
    </w:p>
    <w:p w14:paraId="3F7C6296">
      <w:pPr>
        <w:pStyle w:val="3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To avoid excessive computation and improve performance, I can </w:t>
      </w:r>
      <w:r>
        <w:rPr>
          <w:rStyle w:val="36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optimize the recursive solution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 in the following ways:</w:t>
      </w:r>
    </w:p>
    <w:p w14:paraId="42C4009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36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1. Memoization</w:t>
      </w:r>
    </w:p>
    <w:p w14:paraId="57D2E60D">
      <w:pPr>
        <w:pStyle w:val="35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Store previously calculated results in a dictionary or array.</w:t>
      </w:r>
    </w:p>
    <w:p w14:paraId="4D0AA18D">
      <w:pPr>
        <w:pStyle w:val="35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Prevents recomputation for the same inputs.</w:t>
      </w:r>
    </w:p>
    <w:p w14:paraId="76FD15F0">
      <w:pPr>
        <w:pStyle w:val="35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Especially useful if forecasting involves overlapping sub-problems.</w:t>
      </w:r>
    </w:p>
    <w:p w14:paraId="5F07CE1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r>
        <w:rPr>
          <w:rStyle w:val="36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2. Iterative Conversion (Dynamic Programming)</w:t>
      </w:r>
    </w:p>
    <w:p w14:paraId="3F8BA35A">
      <w:pPr>
        <w:pStyle w:val="35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Instead of recursion, use a loop to compute future values year-by-year.</w:t>
      </w:r>
    </w:p>
    <w:p w14:paraId="438F2F0C">
      <w:pPr>
        <w:pStyle w:val="35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Avoids recursion depth and gives </w:t>
      </w:r>
      <w:r>
        <w:rPr>
          <w:rStyle w:val="36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better control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 over memory.</w:t>
      </w:r>
    </w:p>
    <w:p w14:paraId="64A9429F">
      <w:pPr>
        <w:pStyle w:val="35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Often faster and easier to debug.</w:t>
      </w:r>
    </w:p>
    <w:p w14:paraId="0DA70CC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36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3. Strong Base Cases</w:t>
      </w:r>
    </w:p>
    <w:p w14:paraId="7B3FA7B3">
      <w:pPr>
        <w:pStyle w:val="35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Ensure base case like </w:t>
      </w:r>
      <w:r>
        <w:rPr>
          <w:rStyle w:val="20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years == 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 is clearly defined.</w:t>
      </w:r>
    </w:p>
    <w:p w14:paraId="21ADFE26">
      <w:pPr>
        <w:pStyle w:val="35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Prevents infinite recursion or crashes.</w:t>
      </w:r>
    </w:p>
    <w:p w14:paraId="6E8015DA">
      <w:pPr>
        <w:pStyle w:val="35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Acts as the </w:t>
      </w:r>
      <w:r>
        <w:rPr>
          <w:rStyle w:val="36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foundation of recursion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.</w:t>
      </w:r>
    </w:p>
    <w:p w14:paraId="044794A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36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4. Smart Reuse of Results</w:t>
      </w:r>
    </w:p>
    <w:p w14:paraId="31D0B583">
      <w:pPr>
        <w:pStyle w:val="35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In scenarios where a forecast range is reused (e.g., 1–5 years), store intermediate values.</w:t>
      </w:r>
    </w:p>
    <w:p w14:paraId="62FE509A">
      <w:pPr>
        <w:pStyle w:val="35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Reduces complexity and </w:t>
      </w:r>
      <w:r>
        <w:rPr>
          <w:rStyle w:val="36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increases efficiency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 in larger simulations.</w:t>
      </w:r>
    </w:p>
    <w:p w14:paraId="2942DC5A">
      <w:p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 xml:space="preserve">By combining recursion with smart optimization techniques like </w:t>
      </w:r>
      <w:r>
        <w:rPr>
          <w:rStyle w:val="36"/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>memoization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 xml:space="preserve"> and </w:t>
      </w:r>
      <w:r>
        <w:rPr>
          <w:rStyle w:val="36"/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>iterative logic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 xml:space="preserve">, I can build a </w:t>
      </w:r>
      <w:r>
        <w:rPr>
          <w:rStyle w:val="36"/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>fast, memory-efficient, and scalable financial forecasting tool</w:t>
      </w:r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 xml:space="preserve"> suitable for modern finance applications an</w:t>
      </w:r>
      <w:bookmarkStart w:id="0" w:name="_GoBack"/>
      <w:bookmarkEnd w:id="0"/>
      <w:r>
        <w:rPr>
          <w:rFonts w:hint="default" w:ascii="Times New Roman" w:hAnsi="Times New Roman" w:eastAsia="SimSun" w:cs="Times New Roman"/>
          <w:b w:val="0"/>
          <w:bCs w:val="0"/>
          <w:sz w:val="22"/>
          <w:szCs w:val="22"/>
        </w:rPr>
        <w:t>d predictive analytics systems.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C63374"/>
    <w:multiLevelType w:val="singleLevel"/>
    <w:tmpl w:val="FEC6337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3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1CFDC32F"/>
    <w:multiLevelType w:val="singleLevel"/>
    <w:tmpl w:val="1CFDC32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6B3F760E"/>
    <w:multiLevelType w:val="singleLevel"/>
    <w:tmpl w:val="6B3F760E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C7237CF"/>
    <w:rsid w:val="682A59B5"/>
    <w:rsid w:val="7BA4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7"/>
    <w:unhideWhenUsed/>
    <w:qFormat/>
    <w:uiPriority w:val="99"/>
    <w:pPr>
      <w:spacing w:after="120"/>
    </w:pPr>
  </w:style>
  <w:style w:type="paragraph" w:styleId="14">
    <w:name w:val="Body Text 2"/>
    <w:basedOn w:val="1"/>
    <w:link w:val="148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9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21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22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3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4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5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6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7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8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2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3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macro"/>
    <w:link w:val="150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5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36">
    <w:name w:val="Strong"/>
    <w:basedOn w:val="11"/>
    <w:qFormat/>
    <w:uiPriority w:val="22"/>
    <w:rPr>
      <w:b/>
      <w:bCs/>
    </w:rPr>
  </w:style>
  <w:style w:type="paragraph" w:styleId="37">
    <w:name w:val="Subtitle"/>
    <w:basedOn w:val="1"/>
    <w:next w:val="1"/>
    <w:link w:val="14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8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9">
    <w:name w:val="Title"/>
    <w:basedOn w:val="1"/>
    <w:next w:val="1"/>
    <w:link w:val="14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40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1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2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3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4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5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6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7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8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9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0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1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2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3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4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5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6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7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8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9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0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1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6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7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8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9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0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1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2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0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1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2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3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4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5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6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4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5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6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7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8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9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0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2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3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7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1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4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5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6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7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8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9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0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1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2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3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4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5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6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7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8">
    <w:name w:val="Header Char"/>
    <w:basedOn w:val="11"/>
    <w:link w:val="19"/>
    <w:uiPriority w:val="99"/>
  </w:style>
  <w:style w:type="character" w:customStyle="1" w:styleId="139">
    <w:name w:val="Footer Char"/>
    <w:basedOn w:val="11"/>
    <w:link w:val="18"/>
    <w:uiPriority w:val="99"/>
  </w:style>
  <w:style w:type="paragraph" w:styleId="1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1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2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3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4">
    <w:name w:val="Title Char"/>
    <w:basedOn w:val="11"/>
    <w:link w:val="3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5">
    <w:name w:val="Subtitle Char"/>
    <w:basedOn w:val="11"/>
    <w:link w:val="37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6">
    <w:name w:val="List Paragraph"/>
    <w:basedOn w:val="1"/>
    <w:qFormat/>
    <w:uiPriority w:val="34"/>
    <w:pPr>
      <w:ind w:left="720"/>
      <w:contextualSpacing/>
    </w:pPr>
  </w:style>
  <w:style w:type="character" w:customStyle="1" w:styleId="147">
    <w:name w:val="Body Text Char"/>
    <w:basedOn w:val="11"/>
    <w:link w:val="13"/>
    <w:uiPriority w:val="99"/>
  </w:style>
  <w:style w:type="character" w:customStyle="1" w:styleId="148">
    <w:name w:val="Body Text 2 Char"/>
    <w:basedOn w:val="11"/>
    <w:link w:val="14"/>
    <w:qFormat/>
    <w:uiPriority w:val="99"/>
  </w:style>
  <w:style w:type="character" w:customStyle="1" w:styleId="149">
    <w:name w:val="Body Text 3 Char"/>
    <w:basedOn w:val="11"/>
    <w:link w:val="15"/>
    <w:uiPriority w:val="99"/>
    <w:rPr>
      <w:sz w:val="16"/>
      <w:szCs w:val="16"/>
    </w:rPr>
  </w:style>
  <w:style w:type="character" w:customStyle="1" w:styleId="150">
    <w:name w:val="Macro Text Char"/>
    <w:basedOn w:val="11"/>
    <w:link w:val="34"/>
    <w:qFormat/>
    <w:uiPriority w:val="99"/>
    <w:rPr>
      <w:rFonts w:ascii="Courier" w:hAnsi="Courier"/>
      <w:sz w:val="20"/>
      <w:szCs w:val="20"/>
    </w:rPr>
  </w:style>
  <w:style w:type="paragraph" w:styleId="151">
    <w:name w:val="Quote"/>
    <w:basedOn w:val="1"/>
    <w:next w:val="1"/>
    <w:link w:val="1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Quote Char"/>
    <w:basedOn w:val="1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3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4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5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6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7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8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9">
    <w:name w:val="Intense Quote"/>
    <w:basedOn w:val="1"/>
    <w:next w:val="1"/>
    <w:link w:val="16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Intense Quote Char"/>
    <w:basedOn w:val="11"/>
    <w:link w:val="159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2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3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4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6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SUBHASMITA KHUNTIA</cp:lastModifiedBy>
  <dcterms:modified xsi:type="dcterms:W3CDTF">2025-06-22T16:51:02Z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7680140122E742709F44A49C2A8CC4F6_13</vt:lpwstr>
  </property>
</Properties>
</file>